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Лабораторна робота №1</w:t>
      </w:r>
    </w:p>
    <w:p>
      <w:pPr>
        <w:pStyle w:val="TextBody"/>
        <w:rPr>
          <w:b/>
          <w:b/>
          <w:bCs/>
          <w:sz w:val="28"/>
          <w:szCs w:val="28"/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Тема: Налагоджування та робота у Python+PyCharm+Git-GitHub середовищі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 xml:space="preserve">Мета: </w:t>
      </w:r>
      <w:r>
        <w:rPr>
          <w:sz w:val="28"/>
          <w:szCs w:val="28"/>
          <w:lang w:val="zxx" w:eastAsia="zxx" w:bidi="zxx"/>
        </w:rPr>
        <w:t>Швидкий старт для роботи із системою контролю версій (СКВ) Git, віддаленим репозиторієм GitHub та для роботи з інтерпретатором Python у середовищі IDE PyCharm під контролем Git.</w:t>
      </w:r>
    </w:p>
    <w:p>
      <w:pPr>
        <w:pStyle w:val="TextBody"/>
        <w:rPr>
          <w:b/>
          <w:b/>
          <w:bCs/>
          <w:sz w:val="28"/>
          <w:szCs w:val="28"/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1. Інсталяція та налаштування Git: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1.1. Завантажив актуальну версію Git із офіційного сайту та встановив на локальний комп'ютер.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1.2. Після встановлення перевірив версію Git за допомогою команди:</w:t>
      </w:r>
    </w:p>
    <w:p>
      <w:pPr>
        <w:pStyle w:val="TextBody"/>
        <w:rPr>
          <w:b/>
          <w:b/>
          <w:bCs/>
          <w:sz w:val="24"/>
          <w:szCs w:val="24"/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git --version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1.3. Налаштував глобальне ім'я користувача та email для Git: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xx" w:eastAsia="zxx" w:bidi="zxx"/>
        </w:rPr>
        <w:t>git config --global user.name '</w:t>
      </w:r>
      <w:r>
        <w:rPr>
          <w:b/>
          <w:bCs/>
          <w:sz w:val="24"/>
          <w:szCs w:val="24"/>
        </w:rPr>
        <w:t>IlyaP1038</w:t>
      </w:r>
      <w:r>
        <w:rPr>
          <w:b/>
          <w:bCs/>
          <w:sz w:val="24"/>
          <w:szCs w:val="24"/>
          <w:lang w:val="zxx" w:eastAsia="zxx" w:bidi="zxx"/>
        </w:rPr>
        <w:t>'</w:t>
      </w:r>
    </w:p>
    <w:p>
      <w:pPr>
        <w:pStyle w:val="TextBody"/>
        <w:rPr>
          <w:b/>
          <w:b/>
          <w:bCs/>
          <w:sz w:val="24"/>
          <w:szCs w:val="24"/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git config --global user.email '</w:t>
      </w:r>
      <w:r>
        <w:rPr>
          <w:b/>
          <w:bCs/>
          <w:sz w:val="24"/>
          <w:szCs w:val="24"/>
          <w:lang w:val="zxx" w:eastAsia="zxx" w:bidi="zxx"/>
        </w:rPr>
        <w:t>ilyap1038@gmail.com</w:t>
      </w:r>
      <w:r>
        <w:rPr>
          <w:b/>
          <w:bCs/>
          <w:sz w:val="24"/>
          <w:szCs w:val="24"/>
          <w:lang w:val="zxx" w:eastAsia="zxx" w:bidi="zxx"/>
        </w:rPr>
        <w:t>'</w:t>
      </w:r>
    </w:p>
    <w:p>
      <w:pPr>
        <w:pStyle w:val="TextBody"/>
        <w:rPr>
          <w:b/>
          <w:b/>
          <w:bCs/>
          <w:sz w:val="28"/>
          <w:szCs w:val="28"/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2. Створення та налаштування репозиторію на GitHub:</w:t>
      </w:r>
    </w:p>
    <w:p>
      <w:pPr>
        <w:pStyle w:val="TextBody"/>
        <w:rPr/>
      </w:pPr>
      <w:r>
        <w:rPr>
          <w:sz w:val="28"/>
          <w:szCs w:val="28"/>
          <w:lang w:val="zxx" w:eastAsia="zxx" w:bidi="zxx"/>
        </w:rPr>
        <w:t xml:space="preserve">2.1. Створив новий репозиторій на GitHub під назвою </w:t>
      </w:r>
      <w:hyperlink r:id="rId2">
        <w:r>
          <w:rPr>
            <w:rStyle w:val="InternetLink"/>
            <w:b/>
            <w:b/>
            <w:bCs/>
            <w:color w:val="000000"/>
            <w:sz w:val="24"/>
            <w:szCs w:val="24"/>
          </w:rPr>
          <w:t>matstat_-student_Proskurnya-</w:t>
        </w:r>
      </w:hyperlink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2.2. Додав файл README.md з вмістом: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У цьому каталозі містяться лабораторні роботи з навчальної дисципліни «Алгоритми і методи обчислень» студента групи КІ-23-1 Проскурня І.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2.3. Створив зв’язок між локальним і віддаленим репозиторіями:</w:t>
      </w:r>
    </w:p>
    <w:p>
      <w:pPr>
        <w:pStyle w:val="TextBody"/>
        <w:rPr>
          <w:b/>
          <w:b/>
          <w:bCs/>
          <w:sz w:val="24"/>
          <w:szCs w:val="24"/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git remote add origin https://github.com/IlyaP1038/matstat_student_Proskurnya-.git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3. Створення Python проєкту у PyCharm: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3.1. Встановив Python з офіційного сайту та перевірив його наявність у системі за допомогою команди:</w:t>
      </w:r>
    </w:p>
    <w:p>
      <w:pPr>
        <w:pStyle w:val="TextBody"/>
        <w:rPr>
          <w:b/>
          <w:b/>
          <w:bCs/>
          <w:sz w:val="24"/>
          <w:szCs w:val="24"/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python --version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 xml:space="preserve">3.2. Встановив IDE PyCharm, створив новий проєкт під назвою </w:t>
      </w:r>
      <w:r>
        <w:rPr>
          <w:b/>
          <w:bCs/>
          <w:i w:val="false"/>
          <w:iCs w:val="false"/>
          <w:sz w:val="24"/>
          <w:szCs w:val="24"/>
          <w:lang w:val="zxx" w:eastAsia="zxx" w:bidi="zxx"/>
        </w:rPr>
        <w:t>Lab_1_Python_Project.</w:t>
      </w:r>
    </w:p>
    <w:p>
      <w:pPr>
        <w:pStyle w:val="TextBody"/>
        <w:rPr/>
      </w:pPr>
      <w:r>
        <w:rPr>
          <w:sz w:val="28"/>
          <w:szCs w:val="28"/>
          <w:lang w:val="zxx" w:eastAsia="zxx" w:bidi="zxx"/>
        </w:rPr>
        <w:t xml:space="preserve">3.3. Створив файл </w:t>
      </w:r>
      <w:hyperlink r:id="rId3">
        <w:r>
          <w:rPr>
            <w:rStyle w:val="InternetLink"/>
            <w:b/>
            <w:bCs/>
            <w:color w:val="000000"/>
            <w:sz w:val="24"/>
            <w:szCs w:val="24"/>
          </w:rPr>
          <w:t>lab_1_Student_Proskurnya.py</w:t>
        </w:r>
      </w:hyperlink>
      <w:r>
        <w:rPr>
          <w:sz w:val="28"/>
          <w:szCs w:val="28"/>
          <w:lang w:val="zxx" w:eastAsia="zxx" w:bidi="zxx"/>
        </w:rPr>
        <w:t xml:space="preserve"> з наступним вмістом:</w:t>
      </w:r>
    </w:p>
    <w:p>
      <w:pPr>
        <w:pStyle w:val="TextBody"/>
        <w:rPr>
          <w:b/>
          <w:b/>
          <w:bCs/>
          <w:sz w:val="24"/>
          <w:szCs w:val="24"/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print('Привіт, ваше прізвище!')</w:t>
      </w:r>
    </w:p>
    <w:p>
      <w:pPr>
        <w:pStyle w:val="TextBody"/>
        <w:rPr>
          <w:b/>
          <w:b/>
          <w:bCs/>
          <w:i w:val="false"/>
          <w:i w:val="false"/>
          <w:iCs w:val="false"/>
          <w:sz w:val="28"/>
          <w:szCs w:val="28"/>
          <w:lang w:val="zxx" w:eastAsia="zxx" w:bidi="zxx"/>
        </w:rPr>
      </w:pPr>
      <w:r>
        <w:rPr>
          <w:b/>
          <w:bCs/>
          <w:i w:val="false"/>
          <w:iCs w:val="false"/>
          <w:sz w:val="28"/>
          <w:szCs w:val="28"/>
          <w:lang w:val="zxx" w:eastAsia="zxx" w:bidi="zxx"/>
        </w:rPr>
        <w:t>4. Робота з репозиторієм Git у PyCharm: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4.1. Додав створений файл до індексу Git:</w:t>
      </w:r>
    </w:p>
    <w:p>
      <w:pPr>
        <w:pStyle w:val="TextBody"/>
        <w:rPr>
          <w:b/>
          <w:b/>
          <w:bCs/>
          <w:sz w:val="24"/>
          <w:szCs w:val="24"/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git add .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4.2. Закомітив зміни:</w:t>
      </w:r>
    </w:p>
    <w:p>
      <w:pPr>
        <w:pStyle w:val="TextBody"/>
        <w:rPr>
          <w:b/>
          <w:b/>
          <w:bCs/>
          <w:sz w:val="24"/>
          <w:szCs w:val="24"/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git commit -m 'Lab_1: Added lab_1_StudentLas</w:t>
      </w:r>
      <w:r>
        <w:rPr>
          <w:b/>
          <w:bCs/>
          <w:sz w:val="24"/>
          <w:szCs w:val="24"/>
          <w:lang w:val="zxx" w:eastAsia="zxx" w:bidi="zxx"/>
        </w:rPr>
        <w:t>Proskurnya</w:t>
      </w:r>
      <w:r>
        <w:rPr>
          <w:b/>
          <w:bCs/>
          <w:sz w:val="24"/>
          <w:szCs w:val="24"/>
          <w:lang w:val="zxx" w:eastAsia="zxx" w:bidi="zxx"/>
        </w:rPr>
        <w:t>.py'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4.3. Відправив (push) зміни до віддаленого репозиторію на GitHub:</w:t>
      </w:r>
    </w:p>
    <w:p>
      <w:pPr>
        <w:pStyle w:val="TextBody"/>
        <w:rPr>
          <w:b/>
          <w:b/>
          <w:bCs/>
          <w:sz w:val="24"/>
          <w:szCs w:val="24"/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git push -u origin main</w:t>
      </w:r>
    </w:p>
    <w:p>
      <w:pPr>
        <w:pStyle w:val="TextBody"/>
        <w:rPr>
          <w:b/>
          <w:b/>
          <w:bCs/>
          <w:sz w:val="28"/>
          <w:szCs w:val="28"/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5. Відповіді на контрольні запитання: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1. Що таке IDE PyCharm?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PyCharm — це інтегроване середовище розробки (IDE) для Python, яке пропонує багатий функціонал для написання, тестування та налагодження коду.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2. Що таке система контролю версій (СКВ) і для чого вона призначена?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СКВ — це інструмент для відстеження змін у коді або інших файлах проєкту. Вона дозволяє зберігати різні версії проєкту, порівнювати зміни, і, за потреби, повертатися до попередніх версій.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3. Що відбувається унаслідок виконання команди git add .?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Команда додає всі змінені та нові файли до індексу Git для наступного коміту.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4. Що відбувається унаслідок виконання команди git commit?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Команда зберігає зафіксовані зміни у локальному Git-репозиторії із зазначеним коментарем.</w:t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TextBody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5. Якою Git-командою виконується розміщення локальної копії Git-репозиторію проєкта на віддаленому GitHub?</w:t>
      </w:r>
    </w:p>
    <w:p>
      <w:pPr>
        <w:pStyle w:val="TextBody"/>
        <w:spacing w:before="0" w:after="12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Команда для цього — git push origin main.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lyaP1038/matstat_-student_Proskurnya-" TargetMode="External"/><Relationship Id="rId3" Type="http://schemas.openxmlformats.org/officeDocument/2006/relationships/hyperlink" Target="https://github.com/IlyaP1038/matstat_-student_Proskurnya-/blob/main/Lab_1/lab_1_Student_Proskurnya.p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3</Pages>
  <Words>351</Words>
  <Characters>2242</Characters>
  <CharactersWithSpaces>2552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2024-11-14T13:59:24Z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